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Tailored Resume</w:t>
      </w:r>
    </w:p>
    <w:p>
      <w:r>
        <w:t>Keywords found in job listing:</w:t>
      </w:r>
    </w:p>
    <w:p>
      <w:r>
        <w:t>experience, Playwright, Python, developer, seeking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